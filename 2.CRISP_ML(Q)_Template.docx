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CRISP-ML(Q) Template</w:t>
      </w:r>
    </w:p>
    <w:p>
      <w:pPr>
        <w:pStyle w:val="Heading1"/>
      </w:pPr>
      <w:r>
        <w:t>1. Introduction</w:t>
      </w:r>
    </w:p>
    <w:p>
      <w:r>
        <w:t>Project Name: ____________________________________________</w:t>
      </w:r>
    </w:p>
    <w:p>
      <w:r>
        <w:t>Date: _____________________________________________________</w:t>
      </w:r>
    </w:p>
    <w:p>
      <w:r>
        <w:t>Team Members: ____________________________________________</w:t>
      </w:r>
    </w:p>
    <w:p>
      <w:pPr>
        <w:pStyle w:val="Heading1"/>
      </w:pPr>
      <w:r>
        <w:t>2. Business &amp; Data Understanding</w:t>
      </w:r>
    </w:p>
    <w:p>
      <w:r>
        <w:t>2.1 Business Problem Description:</w:t>
      </w:r>
    </w:p>
    <w:p>
      <w:r>
        <w:t>______________________________________________________________________</w:t>
      </w:r>
    </w:p>
    <w:p>
      <w:r>
        <w:t>2.2 Data Sources &amp; Description:</w:t>
      </w:r>
    </w:p>
    <w:p>
      <w:r>
        <w:t>______________________________________________________________________</w:t>
      </w:r>
    </w:p>
    <w:p>
      <w:r>
        <w:t>2.3 Key Metrics &amp; Success Criteria:</w:t>
      </w:r>
    </w:p>
    <w:p>
      <w:r>
        <w:t>______________________________________________________________________</w:t>
      </w:r>
    </w:p>
    <w:p>
      <w:r>
        <w:t>2.4 Stakeholders:</w:t>
      </w:r>
    </w:p>
    <w:p>
      <w:r>
        <w:t>______________________________________________________________________</w:t>
      </w:r>
    </w:p>
    <w:p>
      <w:pPr>
        <w:pStyle w:val="Heading1"/>
      </w:pPr>
      <w:r>
        <w:t>3. Data Preparation</w:t>
      </w:r>
    </w:p>
    <w:p>
      <w:r>
        <w:t>3.1 Data Cleaning:</w:t>
      </w:r>
    </w:p>
    <w:p>
      <w:r>
        <w:t>______________________________________________________________________</w:t>
      </w:r>
    </w:p>
    <w:p>
      <w:r>
        <w:t>3.2 Feature Engineering:</w:t>
      </w:r>
    </w:p>
    <w:p>
      <w:r>
        <w:t>______________________________________________________________________</w:t>
      </w:r>
    </w:p>
    <w:p>
      <w:r>
        <w:t>3.3 Data Transformation:</w:t>
      </w:r>
    </w:p>
    <w:p>
      <w:r>
        <w:t>______________________________________________________________________</w:t>
      </w:r>
    </w:p>
    <w:p>
      <w:r>
        <w:t>3.4 Data Splitting (Train/Test):</w:t>
      </w:r>
    </w:p>
    <w:p>
      <w:r>
        <w:t>______________________________________________________________________</w:t>
      </w:r>
    </w:p>
    <w:p>
      <w:pPr>
        <w:pStyle w:val="Heading1"/>
      </w:pPr>
      <w:r>
        <w:t>4. Modeling</w:t>
      </w:r>
    </w:p>
    <w:p>
      <w:r>
        <w:t>4.1 Algorithms Considered:</w:t>
      </w:r>
    </w:p>
    <w:p>
      <w:r>
        <w:t>______________________________________________________________________</w:t>
      </w:r>
    </w:p>
    <w:p>
      <w:r>
        <w:t>4.2 Hyperparameter Tuning:</w:t>
      </w:r>
    </w:p>
    <w:p>
      <w:r>
        <w:t>______________________________________________________________________</w:t>
      </w:r>
    </w:p>
    <w:p>
      <w:r>
        <w:t>4.3 Cross-validation Results:</w:t>
      </w:r>
    </w:p>
    <w:p>
      <w:r>
        <w:t>______________________________________________________________________</w:t>
      </w:r>
    </w:p>
    <w:p>
      <w:r>
        <w:t>4.4 Model Selection:</w:t>
      </w:r>
    </w:p>
    <w:p>
      <w:r>
        <w:t>______________________________________________________________________</w:t>
      </w:r>
    </w:p>
    <w:p>
      <w:pPr>
        <w:pStyle w:val="Heading1"/>
      </w:pPr>
      <w:r>
        <w:t>5. Evaluation</w:t>
      </w:r>
    </w:p>
    <w:p>
      <w:r>
        <w:t>5.1 Evaluation Metrics (Accuracy, F1, etc.):</w:t>
      </w:r>
    </w:p>
    <w:p>
      <w:r>
        <w:t>______________________________________________________________________</w:t>
      </w:r>
    </w:p>
    <w:p>
      <w:r>
        <w:t>5.2 Model Performance on Validation Set:</w:t>
      </w:r>
    </w:p>
    <w:p>
      <w:r>
        <w:t>______________________________________________________________________</w:t>
      </w:r>
    </w:p>
    <w:p>
      <w:r>
        <w:t>5.3 Business Value Impact:</w:t>
      </w:r>
    </w:p>
    <w:p>
      <w:r>
        <w:t>______________________________________________________________________</w:t>
      </w:r>
    </w:p>
    <w:p>
      <w:r>
        <w:t>5.4 Final Decision on Model Deployment:</w:t>
      </w:r>
    </w:p>
    <w:p>
      <w:r>
        <w:t>______________________________________________________________________</w:t>
      </w:r>
    </w:p>
    <w:p>
      <w:pPr>
        <w:pStyle w:val="Heading1"/>
      </w:pPr>
      <w:r>
        <w:t>6. Deployment</w:t>
      </w:r>
    </w:p>
    <w:p>
      <w:r>
        <w:t>6.1 Deployment Strategy (Cloud, On-Premise):</w:t>
      </w:r>
    </w:p>
    <w:p>
      <w:r>
        <w:t>______________________________________________________________________</w:t>
      </w:r>
    </w:p>
    <w:p>
      <w:r>
        <w:t>6.2 Monitoring Plan:</w:t>
      </w:r>
    </w:p>
    <w:p>
      <w:r>
        <w:t>______________________________________________________________________</w:t>
      </w:r>
    </w:p>
    <w:p>
      <w:r>
        <w:t>6.3 Model Retraining Approach:</w:t>
      </w:r>
    </w:p>
    <w:p>
      <w:r>
        <w:t>______________________________________________________________________</w:t>
      </w:r>
    </w:p>
    <w:p>
      <w:pPr>
        <w:pStyle w:val="Heading1"/>
      </w:pPr>
      <w:r>
        <w:t>7. Quality Assurance &amp; Maintenance</w:t>
      </w:r>
    </w:p>
    <w:p>
      <w:r>
        <w:t>7.1 Continuous Monitoring:</w:t>
      </w:r>
    </w:p>
    <w:p>
      <w:r>
        <w:t>______________________________________________________________________</w:t>
      </w:r>
    </w:p>
    <w:p>
      <w:r>
        <w:t>7.2 Performance Degradation Alerts:</w:t>
      </w:r>
    </w:p>
    <w:p>
      <w:r>
        <w:t>______________________________________________________________________</w:t>
      </w:r>
    </w:p>
    <w:p>
      <w:r>
        <w:t>7.3 Retraining Schedule:</w:t>
      </w:r>
    </w:p>
    <w:p>
      <w:r>
        <w:t>______________________________________________________________________</w:t>
      </w:r>
    </w:p>
    <w:p>
      <w:r>
        <w:t>7.4 Feedback Loops:</w:t>
      </w:r>
    </w:p>
    <w:p>
      <w:r>
        <w:t>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